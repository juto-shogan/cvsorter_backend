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DataScientist Candidate 4</w:t>
      </w:r>
    </w:p>
    <w:p>
      <w:r>
        <w:t>Email: datascientistcandidate4@example.com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data scientist with hands-on experience in delivering scalable and secure solutions. Proficient in tools and technologies such as python, r, sql, machine learning, statistics,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python, r, sql, machine learning, statistics, data analysis, data visualization, big data, deep learning, natural language processing (NLP)</w:t>
      </w:r>
    </w:p>
    <w:p>
      <w:pPr>
        <w:pStyle w:val="Heading2"/>
      </w:pPr>
      <w:r>
        <w:t>Work Experience</w:t>
      </w:r>
    </w:p>
    <w:p>
      <w:r>
        <w:t>Data Scientist Intern | XYZ Tech Solutions | 2022 - 2023</w:t>
        <w:br/>
        <w:t>- Developed components using python, r.</w:t>
        <w:br/>
        <w:t>- Participated in code reviews and Agile ceremonies.</w:t>
        <w:br/>
        <w:t>- Improved performance by applying sql and machine learning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Statistics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