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CustomerService Candidate 3</w:t>
      </w:r>
    </w:p>
    <w:p>
      <w:r>
        <w:t>Email: customerservicecandidate3@example.com</w:t>
        <w:br/>
        <w:t>Phone: +234-803-123-4567</w:t>
      </w:r>
    </w:p>
    <w:p>
      <w:pPr>
        <w:pStyle w:val="Heading2"/>
      </w:pPr>
      <w:r>
        <w:t>Professional Summary</w:t>
      </w:r>
    </w:p>
    <w:p>
      <w:r>
        <w:t>Results-driven customer service with hands-on experience in delivering scalable and secure solutions. Proficient in tools and technologies such as customer service, communication, problem solving, teamwork, adaptability, with a proven ability to work collaboratively in Agile teams and fast-paced environments.</w:t>
      </w:r>
    </w:p>
    <w:p>
      <w:pPr>
        <w:pStyle w:val="Heading2"/>
      </w:pPr>
      <w:r>
        <w:t>Skills</w:t>
      </w:r>
    </w:p>
    <w:p>
      <w:r>
        <w:t>customer service, communication, problem solving, teamwork, adaptability, active listening, empathy, conflict resolution, phone etiquette, email communication</w:t>
      </w:r>
    </w:p>
    <w:p>
      <w:pPr>
        <w:pStyle w:val="Heading2"/>
      </w:pPr>
      <w:r>
        <w:t>Work Experience</w:t>
      </w:r>
    </w:p>
    <w:p>
      <w:r>
        <w:t>Customer Service Intern | XYZ Tech Solutions | 2022 - 2023</w:t>
        <w:br/>
        <w:t>- Developed components using customer service, communication.</w:t>
        <w:br/>
        <w:t>- Participated in code reviews and Agile ceremonies.</w:t>
        <w:br/>
        <w:t>- Improved performance by applying problem solving and teamwork best practices.</w:t>
      </w:r>
    </w:p>
    <w:p>
      <w:pPr>
        <w:pStyle w:val="Heading2"/>
      </w:pPr>
      <w:r>
        <w:t>Education</w:t>
      </w:r>
    </w:p>
    <w:p>
      <w:r>
        <w:t>B.Sc. in Computer Science</w:t>
        <w:br/>
        <w:t>University of Lagos, Nigeria | 2018 - 2022</w:t>
      </w:r>
    </w:p>
    <w:p>
      <w:pPr>
        <w:pStyle w:val="Heading2"/>
      </w:pPr>
      <w:r>
        <w:t>Certifications</w:t>
      </w:r>
    </w:p>
    <w:p>
      <w:r>
        <w:t>Certified in Adaptability Technologies</w:t>
        <w:br/>
        <w:t>Udemy / Coursera | 2021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